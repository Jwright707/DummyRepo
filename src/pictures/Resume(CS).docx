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CA9F547" w14:textId="77777777" w:rsidR="003208B8" w:rsidRDefault="00F9270B" w:rsidP="00E930CD">
      <w:pPr>
        <w:pStyle w:val="divname"/>
        <w:spacing w:after="160" w:line="240" w:lineRule="auto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58"/>
          <w:szCs w:val="58"/>
        </w:rPr>
        <w:t>Josh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divdocumentdivnamespanlName"/>
          <w:rFonts w:ascii="Century Gothic" w:eastAsia="Century Gothic" w:hAnsi="Century Gothic" w:cs="Century Gothic"/>
        </w:rPr>
        <w:t>Wright</w:t>
      </w:r>
    </w:p>
    <w:tbl>
      <w:tblPr>
        <w:tblStyle w:val="divdocument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770"/>
      </w:tblGrid>
      <w:tr w:rsidR="003208B8" w14:paraId="6CA9F549" w14:textId="77777777">
        <w:tc>
          <w:tcPr>
            <w:tcW w:w="0" w:type="auto"/>
            <w:shd w:val="clear" w:color="auto" w:fill="0000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  <w:hideMark/>
          </w:tcPr>
          <w:p w14:paraId="6CA9F548" w14:textId="20BD09B9" w:rsidR="003208B8" w:rsidRDefault="00F9270B" w:rsidP="00E930CD">
            <w:pPr>
              <w:pStyle w:val="divaddress"/>
              <w:shd w:val="clear" w:color="auto" w:fill="auto"/>
              <w:spacing w:before="10" w:after="110" w:line="240" w:lineRule="auto"/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1316 Pacific Dr., Davis, CALIFORNIA</w:t>
            </w:r>
            <w:r w:rsidR="00DE738B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,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 xml:space="preserve"> 95616</w:t>
            </w:r>
            <w:r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(H) (707) 548-2622</w:t>
            </w:r>
            <w:r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(C) (707) 548-2622</w:t>
            </w:r>
            <w:r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jzwright@ucdavis.edu</w:t>
            </w:r>
          </w:p>
        </w:tc>
      </w:tr>
    </w:tbl>
    <w:p w14:paraId="6CA9F54A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Skills</w:t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000"/>
        <w:gridCol w:w="1756"/>
      </w:tblGrid>
      <w:tr w:rsidR="003208B8" w14:paraId="6CA9F54D" w14:textId="77777777" w:rsidTr="00BB39BA">
        <w:tc>
          <w:tcPr>
            <w:tcW w:w="900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CA9F54B" w14:textId="48A74AC4" w:rsidR="003208B8" w:rsidRDefault="00F9270B" w:rsidP="00E930CD">
            <w:pPr>
              <w:pStyle w:val="p"/>
              <w:spacing w:line="240" w:lineRule="auto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Productive: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Python, R, HTML, CSS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Familiar: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="00BB39BA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Java,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SQL, C++, JavaScript, ReactJS, Django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Software Development: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Git/GitHub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Quantitative: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Probability, Multivariable Calculus, Linear Algebra</w:t>
            </w:r>
            <w:r w:rsidR="009D1BF3">
              <w:rPr>
                <w:rFonts w:ascii="Century Gothic" w:eastAsia="Century Gothic" w:hAnsi="Century Gothic" w:cs="Century Gothic"/>
                <w:sz w:val="22"/>
                <w:szCs w:val="22"/>
              </w:rPr>
              <w:t>, Discrete</w:t>
            </w:r>
            <w:r w:rsidR="00195D32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Math</w:t>
            </w:r>
          </w:p>
        </w:tc>
        <w:tc>
          <w:tcPr>
            <w:tcW w:w="1756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6CA9F54C" w14:textId="77777777" w:rsidR="003208B8" w:rsidRDefault="003208B8" w:rsidP="00E930CD">
            <w:pPr>
              <w:spacing w:line="240" w:lineRule="auto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6CA9F54E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Work History</w:t>
      </w:r>
    </w:p>
    <w:p w14:paraId="6CA9F54F" w14:textId="77777777" w:rsidR="003208B8" w:rsidRDefault="00F9270B" w:rsidP="00E930CD">
      <w:pPr>
        <w:pStyle w:val="divdocumentsinglecolumn"/>
        <w:tabs>
          <w:tab w:val="right" w:pos="10740"/>
        </w:tabs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Intern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06/2018 to 09/2018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0" w14:textId="77777777" w:rsidR="003208B8" w:rsidRDefault="00F9270B" w:rsidP="00E930CD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CalSTRS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Sacramento, CA</w:t>
      </w:r>
    </w:p>
    <w:p w14:paraId="6CA9F551" w14:textId="4DA96BDE" w:rsidR="003208B8" w:rsidRDefault="00F9270B" w:rsidP="001648A2">
      <w:pPr>
        <w:pStyle w:val="p"/>
        <w:spacing w:line="276" w:lineRule="auto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-Assisted with operational, risk management and administrative duties.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-Extensively used R and Python to perform Data Analysis on asset class projects.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</w: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  <w:u w:val="single"/>
        </w:rPr>
        <w:t>Work Related Projects:</w:t>
      </w: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  <w:u w:val="single"/>
        </w:rPr>
        <w:br/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Global Equity Project – Russell Index Analytic (Using R Studio)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-Performed quintile analytic, cumulative returns, rolling correlation, and etc.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-Forecasted future returns over a time period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Fixed Income – Subscription Program (Using Python)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-Created a parsing script to clean and organized data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Real Estate Project – Value Exposure Study (Using R Studio)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br/>
        <w:t>-Performed trend analytic between companies and risk</w:t>
      </w:r>
    </w:p>
    <w:p w14:paraId="6CA9F552" w14:textId="77777777" w:rsidR="003208B8" w:rsidRDefault="00F9270B" w:rsidP="00E930CD">
      <w:pPr>
        <w:pStyle w:val="divdocumentsinglecolumn"/>
        <w:tabs>
          <w:tab w:val="right" w:pos="10740"/>
        </w:tabs>
        <w:spacing w:before="260"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Intern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08/2016 to 2017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3" w14:textId="77777777" w:rsidR="003208B8" w:rsidRDefault="00F9270B" w:rsidP="00E930CD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American Wealth Management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Petaluma, CA</w:t>
      </w:r>
    </w:p>
    <w:p w14:paraId="6CA9F554" w14:textId="77777777" w:rsidR="003208B8" w:rsidRDefault="00F9270B" w:rsidP="00E930CD">
      <w:pPr>
        <w:pStyle w:val="p"/>
        <w:spacing w:line="240" w:lineRule="auto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-Research 401k plans, equities, and fixed incomes.</w:t>
      </w:r>
    </w:p>
    <w:p w14:paraId="6CA9F555" w14:textId="77777777" w:rsidR="003208B8" w:rsidRDefault="00F9270B" w:rsidP="00E930CD">
      <w:pPr>
        <w:pStyle w:val="p"/>
        <w:spacing w:line="240" w:lineRule="auto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-Created stock portfolios using Excel</w:t>
      </w:r>
    </w:p>
    <w:p w14:paraId="6CA9F556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Education</w:t>
      </w:r>
    </w:p>
    <w:p w14:paraId="6CA9F557" w14:textId="30F064BD" w:rsidR="003208B8" w:rsidRDefault="00F9270B" w:rsidP="00E930CD">
      <w:pPr>
        <w:pStyle w:val="divdocumentsinglecolumn"/>
        <w:tabs>
          <w:tab w:val="right" w:pos="10740"/>
        </w:tabs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Bachelor of Science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: Computer Science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202</w:t>
      </w:r>
      <w:r w:rsidR="00E45EEF">
        <w:rPr>
          <w:rStyle w:val="span"/>
          <w:rFonts w:ascii="Century Gothic" w:eastAsia="Century Gothic" w:hAnsi="Century Gothic" w:cs="Century Gothic"/>
          <w:sz w:val="22"/>
          <w:szCs w:val="22"/>
        </w:rPr>
        <w:t>0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8" w14:textId="45D1467A" w:rsidR="003208B8" w:rsidRDefault="00F9270B" w:rsidP="00E930CD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University </w:t>
      </w:r>
      <w:r w:rsidR="003B3C78">
        <w:rPr>
          <w:rStyle w:val="spancompanyname"/>
          <w:rFonts w:ascii="Century Gothic" w:eastAsia="Century Gothic" w:hAnsi="Century Gothic" w:cs="Century Gothic"/>
          <w:sz w:val="22"/>
          <w:szCs w:val="22"/>
        </w:rPr>
        <w:t>of</w:t>
      </w: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 xml:space="preserve"> California - Davis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 Davis, CA</w:t>
      </w:r>
    </w:p>
    <w:p w14:paraId="6CA9F559" w14:textId="77777777" w:rsidR="003208B8" w:rsidRDefault="00F9270B" w:rsidP="00E930CD">
      <w:pPr>
        <w:pStyle w:val="divdocumentsinglecolumn"/>
        <w:tabs>
          <w:tab w:val="right" w:pos="10740"/>
        </w:tabs>
        <w:spacing w:before="260"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Associate of Arts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: Economics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2018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CA9F55A" w14:textId="77777777" w:rsidR="003208B8" w:rsidRDefault="00F9270B" w:rsidP="00E930CD">
      <w:pPr>
        <w:pStyle w:val="spanpaddedline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Santa Rosa Junior College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 Santa Rosa, CA</w:t>
      </w:r>
    </w:p>
    <w:p w14:paraId="6CA9F55B" w14:textId="77777777" w:rsidR="003208B8" w:rsidRDefault="00F9270B" w:rsidP="00E930CD">
      <w:pPr>
        <w:pStyle w:val="divdocumentdivsectiontitle"/>
        <w:pBdr>
          <w:bottom w:val="single" w:sz="8" w:space="4" w:color="C00000"/>
        </w:pBdr>
        <w:spacing w:before="200" w:after="12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Projects</w:t>
      </w:r>
    </w:p>
    <w:p w14:paraId="6CA9F55C" w14:textId="77777777" w:rsidR="003208B8" w:rsidRDefault="00F9270B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Sac-Hacks 2018 - Trip Quest (Using ReactJS)</w:t>
      </w:r>
    </w:p>
    <w:p w14:paraId="1AC5B5EE" w14:textId="3C7217B9" w:rsidR="00C65F68" w:rsidRDefault="00F9270B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-Created React components and design of web application</w:t>
      </w:r>
    </w:p>
    <w:p w14:paraId="27D21792" w14:textId="63352AC1" w:rsidR="00C65F68" w:rsidRDefault="00DE63EE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 xml:space="preserve">Personal Project - </w:t>
      </w:r>
      <w:r w:rsidR="00C65F68">
        <w:rPr>
          <w:rFonts w:ascii="Century Gothic" w:eastAsia="Century Gothic" w:hAnsi="Century Gothic" w:cs="Century Gothic"/>
          <w:sz w:val="22"/>
          <w:szCs w:val="22"/>
        </w:rPr>
        <w:t>Portfolio (</w:t>
      </w:r>
      <w:r w:rsidR="00C65F68" w:rsidRPr="00E930CD">
        <w:rPr>
          <w:rFonts w:ascii="Century Gothic" w:eastAsia="Century Gothic" w:hAnsi="Century Gothic" w:cs="Century Gothic"/>
          <w:sz w:val="22"/>
          <w:szCs w:val="22"/>
        </w:rPr>
        <w:t>Using</w:t>
      </w:r>
      <w:r w:rsidR="00C65F68">
        <w:rPr>
          <w:rFonts w:ascii="Century Gothic" w:eastAsia="Century Gothic" w:hAnsi="Century Gothic" w:cs="Century Gothic"/>
          <w:sz w:val="22"/>
          <w:szCs w:val="22"/>
        </w:rPr>
        <w:t xml:space="preserve"> Reac</w:t>
      </w:r>
      <w:bookmarkStart w:id="0" w:name="_GoBack"/>
      <w:bookmarkEnd w:id="0"/>
      <w:r w:rsidR="00C65F68">
        <w:rPr>
          <w:rFonts w:ascii="Century Gothic" w:eastAsia="Century Gothic" w:hAnsi="Century Gothic" w:cs="Century Gothic"/>
          <w:sz w:val="22"/>
          <w:szCs w:val="22"/>
        </w:rPr>
        <w:t>t</w:t>
      </w:r>
      <w:r w:rsidR="00FD6E99">
        <w:rPr>
          <w:rFonts w:ascii="Century Gothic" w:eastAsia="Century Gothic" w:hAnsi="Century Gothic" w:cs="Century Gothic"/>
          <w:sz w:val="22"/>
          <w:szCs w:val="22"/>
        </w:rPr>
        <w:t>JS</w:t>
      </w:r>
      <w:r w:rsidR="00C65F68">
        <w:rPr>
          <w:rFonts w:ascii="Century Gothic" w:eastAsia="Century Gothic" w:hAnsi="Century Gothic" w:cs="Century Gothic"/>
          <w:sz w:val="22"/>
          <w:szCs w:val="22"/>
        </w:rPr>
        <w:t>)</w:t>
      </w:r>
    </w:p>
    <w:p w14:paraId="68B7B3C3" w14:textId="34E273F3" w:rsidR="00CD684F" w:rsidRDefault="00C65F68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 xml:space="preserve">-Created </w:t>
      </w:r>
      <w:r w:rsidR="00D52E32">
        <w:rPr>
          <w:rFonts w:ascii="Century Gothic" w:eastAsia="Century Gothic" w:hAnsi="Century Gothic" w:cs="Century Gothic"/>
          <w:sz w:val="22"/>
          <w:szCs w:val="22"/>
        </w:rPr>
        <w:t xml:space="preserve">all </w:t>
      </w:r>
      <w:r>
        <w:rPr>
          <w:rFonts w:ascii="Century Gothic" w:eastAsia="Century Gothic" w:hAnsi="Century Gothic" w:cs="Century Gothic"/>
          <w:sz w:val="22"/>
          <w:szCs w:val="22"/>
        </w:rPr>
        <w:t>components and design of web application</w:t>
      </w:r>
    </w:p>
    <w:p w14:paraId="27EEA9E9" w14:textId="360D5D24" w:rsidR="00726DF8" w:rsidRDefault="00726DF8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</w:p>
    <w:p w14:paraId="39BB0A51" w14:textId="77777777" w:rsidR="00CD684F" w:rsidRDefault="00CD684F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</w:p>
    <w:p w14:paraId="3A2E9334" w14:textId="77777777" w:rsidR="00C65F68" w:rsidRDefault="00C65F68" w:rsidP="00E930CD">
      <w:pPr>
        <w:pStyle w:val="p"/>
        <w:spacing w:line="240" w:lineRule="auto"/>
        <w:rPr>
          <w:rFonts w:ascii="Century Gothic" w:eastAsia="Century Gothic" w:hAnsi="Century Gothic" w:cs="Century Gothic"/>
          <w:sz w:val="22"/>
          <w:szCs w:val="22"/>
        </w:rPr>
      </w:pPr>
    </w:p>
    <w:sectPr w:rsidR="00C65F68">
      <w:pgSz w:w="12240" w:h="15840"/>
      <w:pgMar w:top="500" w:right="740" w:bottom="50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8B8"/>
    <w:rsid w:val="000B79D9"/>
    <w:rsid w:val="001648A2"/>
    <w:rsid w:val="00195D32"/>
    <w:rsid w:val="003208B8"/>
    <w:rsid w:val="003B3C78"/>
    <w:rsid w:val="00573BB5"/>
    <w:rsid w:val="006B490E"/>
    <w:rsid w:val="006E453A"/>
    <w:rsid w:val="006F213A"/>
    <w:rsid w:val="00726DF8"/>
    <w:rsid w:val="009B12B8"/>
    <w:rsid w:val="009D1BF3"/>
    <w:rsid w:val="00BB39BA"/>
    <w:rsid w:val="00C65E78"/>
    <w:rsid w:val="00C65F68"/>
    <w:rsid w:val="00CD684F"/>
    <w:rsid w:val="00D52E32"/>
    <w:rsid w:val="00DB3076"/>
    <w:rsid w:val="00DE63EE"/>
    <w:rsid w:val="00DE738B"/>
    <w:rsid w:val="00DF1117"/>
    <w:rsid w:val="00E45EEF"/>
    <w:rsid w:val="00E930CD"/>
    <w:rsid w:val="00F9270B"/>
    <w:rsid w:val="00FD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F547"/>
  <w15:docId w15:val="{23A1838E-A532-4007-A0FE-F88ECB79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900" w:lineRule="atLeast"/>
    </w:pPr>
    <w:rPr>
      <w:b/>
      <w:bCs/>
      <w:caps/>
      <w:sz w:val="58"/>
      <w:szCs w:val="5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Pr>
      <w:color w:val="C0000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420" w:lineRule="atLeast"/>
    </w:pPr>
    <w:rPr>
      <w:b/>
      <w:bCs/>
      <w:color w:val="FFFFFF"/>
      <w:sz w:val="20"/>
      <w:szCs w:val="20"/>
      <w:shd w:val="clear" w:color="auto" w:fill="000000"/>
    </w:rPr>
  </w:style>
  <w:style w:type="character" w:customStyle="1" w:styleId="divaddressCharacter">
    <w:name w:val="div_address Character"/>
    <w:basedOn w:val="divCharacter"/>
    <w:rPr>
      <w:b/>
      <w:bCs/>
      <w:color w:val="FFFFFF"/>
      <w:sz w:val="20"/>
      <w:szCs w:val="20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bottom w:val="none" w:sz="0" w:space="4" w:color="auto"/>
      </w:pBdr>
    </w:pPr>
  </w:style>
  <w:style w:type="paragraph" w:customStyle="1" w:styleId="divdocumentdivsectiontitle">
    <w:name w:val="div_document_div_sectiontitle"/>
    <w:basedOn w:val="Normal"/>
    <w:pPr>
      <w:spacing w:line="36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Wright</dc:title>
  <cp:lastModifiedBy>Josh Wright</cp:lastModifiedBy>
  <cp:revision>25</cp:revision>
  <dcterms:created xsi:type="dcterms:W3CDTF">2018-12-13T19:05:00Z</dcterms:created>
  <dcterms:modified xsi:type="dcterms:W3CDTF">2019-01-08T14:51:00Z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+F4ek">
    <vt:lpwstr>63lVnvxSRs5o9hZlFBKE+bqZlRlPVC3kODEKqwG/rN/xjzocw4y+SD4bi+WqCi22vbJ3IXmskuYyDmeKh6bmJNDZKslZ+14Cw4iobE6QI4TwHUI63Ze7rDo6XEIcxijlw9ARr5T4N3ieyYnkiJuDwaKT9K53YGE32A0o+F1m5zu20c/ZjE/sfHISIrlEILICU6BR/NDIE3hPwCKCxBP5d+gQrYXYHsnAsEBpbZ9aD8Gu11RbFLCfrP6A52EBGny</vt:lpwstr>
  </property>
  <property fmtid="{D5CDD505-2E9C-101B-9397-08002B2CF9AE}" pid="3" name="/e9zO">
    <vt:lpwstr>X43LJnw9T/i9tC8ZCRNhpv70oUvQKWJuo6IEvMEY4L0rQW9v6cWE2HRQRMDI/2djdoDjGN4c72gvdAEMEz+D24z6tg7Yr8u2V0u9fDqCiy2H7die3BgxEp4CPYloeAIy0oQMmmj1huYcL6etePsPoJP3KdL4IGG9aMsCMkQTHkAqDi/JbbsGOBBOeTfY4tzr16FAN5/2ToekSuX1Sdc++PWvr/Epeyhdpzy2ahLa7qJHT4RILwEkTV8xHqBxxVs</vt:lpwstr>
  </property>
  <property fmtid="{D5CDD505-2E9C-101B-9397-08002B2CF9AE}" pid="4" name="2M7Hw">
    <vt:lpwstr>xl/MScGhkkoscKLyJ02KNRtJ3D0dTaMf/ll0kDx7XUGy96ZG4gwp7wvRYOWOc3Vmik873av4SgfvBC0/67tYkkuzqLni5ELDfcaCeQ+WC4ObGHHn9WiTqO8Zvq87ezWnrEQ1eEZheRmXOLjph4phs+WPymmur4Sh94N9mF+6h1V6mV2QsmTWxPtDQeSDzaoq88ZLa6uhjoYn2OoW0SdgBP9c66dFpnt1yBnWNJr0i6OzH+hfNJXqp3Fj056knp8</vt:lpwstr>
  </property>
  <property fmtid="{D5CDD505-2E9C-101B-9397-08002B2CF9AE}" pid="5" name="4Rihn">
    <vt:lpwstr>DUD7rDg2pJy2usTs8NIl6tE71lfarbYjSfd10NW3/fabZNeDaXlxZOXZfn6H1E+W8WoO77bSg3aV9ld18jsHnGcIS6Z0hh8xHElKY8lF9u5dLsKHZhVJIkwP3FusJUXfa2unnhA2pcbLKhMIuBft/H9joZc9JXjYqb9gXy+JlMjMXg/OKSr1lYdYOH9hc5qd1JJq5dWdi+VTUeGcPnKHdYpQPGC1o96hMM5dl+/tUiU+tvCyIoo3KXNcf2+F4ek</vt:lpwstr>
  </property>
  <property fmtid="{D5CDD505-2E9C-101B-9397-08002B2CF9AE}" pid="6" name="6knp8">
    <vt:lpwstr>4dld196dEhHrhP24JEQGX61yYpGd6ijs14FkKdQGQS/1fais8j6nKgFBwK8xy519um4K4jo0C4pMyYmP+WsIsasI3c6PpZYdSGO+NCik7zOeDCMd4gARvmQ28XYaG5ZPvJYJNxV6Dx6w2JZu/UXisAzOegqYgh8XnbtTasTjPM0iCxmLqOag4EQKmIvtafFciVG5kA7mkQ4cFvbDGCWBzGNmqbQvV7OwRhivYXxWWm9DljOLfhDDmsvrMNjU3eY</vt:lpwstr>
  </property>
  <property fmtid="{D5CDD505-2E9C-101B-9397-08002B2CF9AE}" pid="7" name="7JiOn">
    <vt:lpwstr>XGEt4K+PVLzTK5pIHGLpm/mF0JRFp+DtNf+dyeecW3IJ9NtjQx6rPxP8w9djETDGsxuIkdUHczTFEHOmgbPJeEzHIP9ANpPCCmTvPy5byxauAYD+qtiVo1booFW5s/7P3ogRyH8lCNWvhLjUEqJE0f7GPAiwqwF9Yv4rVN3//v0HoZ2jGjgYAAA=</vt:lpwstr>
  </property>
  <property fmtid="{D5CDD505-2E9C-101B-9397-08002B2CF9AE}" pid="8" name="9x1hJ">
    <vt:lpwstr>aKjp69hIqUedkiMwH2R8jSvwi9uQ1koV5jbVcWqGNF0c/30x3CPFKfdXq0tZgtLQMn1ZphA9Lh+J+bledBG/FR5fed1LrsOTxi3ffLWIYwmR8f/scVi3O7vOHKPW/C4O82nAqBAWySEQlh8MeqtNhF293LbuRJK3htFyU7ff70s9FEz2kRwb8kcAFcOr3KW/wKnszSjEHdTmoeXmmzvBoU7qgJEp0jkp4/tzGMz2bKJaXsklSm9t9GH4Eb4Rihn</vt:lpwstr>
  </property>
  <property fmtid="{D5CDD505-2E9C-101B-9397-08002B2CF9AE}" pid="9" name="AgUhl">
    <vt:lpwstr>R+T++DORMSQlKhTSs9CHxZ73YBi2VF9lWm9EYVQynHzbPgCXv51PaEh6+syGNm9d75m9BaHWkn0FMuiUbxXEDhY85Q5KZxzKoAgZXEAEtlfFWfYmbzJXUM2hdwZc7HCaItLrG8m1YkkoKCyPsHi2op8NkrdC78ujrQc6rhP6xc+EL8y5K+hVDVMimv8iKtrXN0l2vVSx1yIKPxeGNO+8vuoUQbR6C4E2ZZBBb13TzP3II02xmIpLs8johQn++ZK</vt:lpwstr>
  </property>
  <property fmtid="{D5CDD505-2E9C-101B-9397-08002B2CF9AE}" pid="10" name="BxxVs">
    <vt:lpwstr>vCU+MBZXnzhn2JmUB8diJ035VaLyPE+cDKBRBpAEtKJqPB1tdotu60MeJvbXS0SA+fL0nn2d3VKTRF8dyYkIuTLfbqjmQtTAQsZYECK6+9iBR1QY9Tjsxk+FgCXcSukL3W6A/Uyp4uPdpFOUQSm651YXhtlq4ErKhlne7d9sXLzFRYRKmhCMYPRsI2HQn70H39+rRDB6kgDyKj8rHscaFcJZHbw13MXtei50KrfUtwey5XnGoKKGt7T07Ovg+hr</vt:lpwstr>
  </property>
  <property fmtid="{D5CDD505-2E9C-101B-9397-08002B2CF9AE}" pid="11" name="e5st3">
    <vt:lpwstr>Ny1nr0/J3xMzPPuvx+9y1oI2GE1uCYnhVSR2K8qsCPXF+Me+5ua4TOjmb1+TkEkRf40VUcMKCSiC0z6l2bsHfNzKad05vuy+NBP+BNQdtavS3WErIr94m4KDlj09tgGoLyVvZHGiFhYy2Kw5+oAux2Tl3G39iVfsprULqDsHuMmOmO3iLNDXEb+ZnTNpKWnZYzF6kV3wM1zowQ8mwI3BhXvtgGRRIxYAb6JoZ2/vXy18yajZjjHHH7QwJHIB4Yl</vt:lpwstr>
  </property>
  <property fmtid="{D5CDD505-2E9C-101B-9397-08002B2CF9AE}" pid="12" name="EBGny">
    <vt:lpwstr>k4ccAn5HCwRW/D6bKbrbDgF3J1SHvOsIm/CjRSDZrAW4AlfHt7xRTTF/n/MCRNSgnd70HgZ2wEVhkeXWCNOAvfP2J6VC5L3UjECo30J+69DPmkCDNAFPSuNCi8CfQYl+PviGSE1LZh8gKihZiyqyptNVsa2I8NmeH3ETpwwOykuZ76K+z50Yat4xQSTWi/9FUo4lFGB3sgTFJQPUt8dVbEjirudeFGzbK2Mf371fFFbgaUHDIhhMKJkE/lJLim6</vt:lpwstr>
  </property>
  <property fmtid="{D5CDD505-2E9C-101B-9397-08002B2CF9AE}" pid="13" name="FMvpv">
    <vt:lpwstr>f0jtjJV41zDMFwj7V5Pw2TBaPkNtX9SDGH97QQ4EwIV1EDLCJ5XlcdFsi9LzUC6FmDT7hbFb0MkR2xGgG8Fnrhs926jC2IKoxKmBd3Wja9YZwy6cnHDCHVb/EFda9NeIbtnG6kElrWPvRVf0/VXONg6zhfffdzVz/FSAU2FDJYg4uF6Ht16SiI4AVqD7X1jpFtUT/fJNLYY+tzAjOxbu99khCl0TAGUAEAHO8jytpJJ2rQMek4x8IoUVv/G3K5G</vt:lpwstr>
  </property>
  <property fmtid="{D5CDD505-2E9C-101B-9397-08002B2CF9AE}" pid="14" name="G3K5G">
    <vt:lpwstr>5OKCYubhcBRagw6t2EBb3057WO1k+PMxXSuOS2Kp1f0d0RQ1XGeEZN7HlbzVpuFRTttNVDdpl5qqUddGkciefTIKREeNfnQ43dBuq+kYPzlMvSq7CXz/O+E3Rv+FWFqB4nYnoxJq/AfnAxr+Az+OJk/LHG6ylkBQH/vEIsB6oqWd0Rw2xDqA+R/X3CEpwPhV2b4AOjwWt0QeynMwuV5l48lSEiNXOOiXdRC06Ol6Mi0YKlt9vpYHnHwNm47JiOn</vt:lpwstr>
  </property>
  <property fmtid="{D5CDD505-2E9C-101B-9397-08002B2CF9AE}" pid="15" name="IB4Yl">
    <vt:lpwstr>fxI2qxXWdUmTI+XVyB0rh4I0Xt5xbtyb1voSxd/eHc9Obb6m0Ed64xCY/4dbS6/IeQbO77vy50OoJugRFJx6AG2Jy4jb2bGrcdUsY59eW9yQp4sTrR3M0yfS7UrJ/uK39eM4ljU9YcPKiD+G1xpC3iUs8JSs3hsKYcgp2EAV4Sto9HSkLA0i0ZpUeAY3CX5hchF45YboMs8biexS1DigVDoYMZpmoF5DSi0wdoTUkjZ7HAWgO9cqqYicG3yjeOH</vt:lpwstr>
  </property>
  <property fmtid="{D5CDD505-2E9C-101B-9397-08002B2CF9AE}" pid="16" name="JLim6">
    <vt:lpwstr>g3rmkksVq6pi6ZYcojbgEsa2mE4yT+OfYuHrTVVhPfT3UnELxS6tYN0FUqjCojDsBLdICGsSCQ7QZ25AUURYiU24fgwVzOMtYhV3+PAHsCH3cMIXLHDrpHZNN8q2B8AEWPyO4bfWUsPls5E6j7Kqw7JZv4TTgjAy0QqIYghtPeyosma8FluYB6OYmzCaLqWpfRZaYn4mrvxSrYbX9A52Rdfpuon4qOw+4DDMcKsK5tQnYFscGFL99p5/fA2M7Hw</vt:lpwstr>
  </property>
  <property fmtid="{D5CDD505-2E9C-101B-9397-08002B2CF9AE}" pid="17" name="jU3eY">
    <vt:lpwstr>ykXy9T2oQOMuKV6Re0AiiBoIEyQN1CI7oirXREb1K4EYMELZe7kCJiBiSjGAHgkMpqCmBqu9GeICPanw017W74BGO+5RityMu038gqepfMr/dvEY2xQ8RtIassrmCBIj9GDuCmsW7h6vILq2wDfdR5jkWTDkezstTx/3Dw3/MdGqj/zt4ZFrORlJhF/j9H9FFEu9YWOucSwrmu6P5+Hj+LARagOO/2toKKBwog609cFsAvdUL8oeJqLnTme5st3</vt:lpwstr>
  </property>
  <property fmtid="{D5CDD505-2E9C-101B-9397-08002B2CF9AE}" pid="18" name="kd6fr">
    <vt:lpwstr>CdqbgLs/UPd/61dNCu0G10C17YcLoMgdiSxazSqVWWFi6NtEaFLdRjUjp0cg37Vkpw1aMVL+xKwlCEB3GJG/RzOeDKSLE/r2WmtY2y9PXWWKN4toTq+pNkXj/NyAip/OScXZPnKPA0HtYiK9UOsJzWXP/31rWP+xTbN9aYl4h6jDPZ+wd5bY81msFuXATCvuJOAQD7XT47oy5gb6yQceRaksCyF3wg87FHMZCE0Bl7eEplGd4PO8LCpv6L9x1hJ</vt:lpwstr>
  </property>
  <property fmtid="{D5CDD505-2E9C-101B-9397-08002B2CF9AE}" pid="19" name="n++ZK">
    <vt:lpwstr>zbm02UnKatULRRCFuMFddzQw/PLYLIAcnHwM733D7ZUG3vSEADfUD5lyaVtvdATsKoFuOigljOojNLhBnWTsvigEjuPemTgeUtk1PUTJAkKtlZEXWwyIcWtNCTIkU3kJuV5J6nCiG0eLBXC96BWEwoBHsRFdjjSZ6LsJjO47x7wdI5XzvZhRqvsosvGknWf9qJWK3b95z8q2dvKqsG8oIb9OWwFwJRk5fGOSTspEl0see9yRslalG4cMEv/e9zO</vt:lpwstr>
  </property>
  <property fmtid="{D5CDD505-2E9C-101B-9397-08002B2CF9AE}" pid="20" name="N6o0o">
    <vt:lpwstr>m4fZd6sLw+4DR1y8IjhUlqtRBn3kvMPb7aW2iUsLkl6KG6zn0/QrISKPYtgtl/0nRrXP4i3aQbej8IiLNHnD129GewYjWN1PfXajugH7loy30htk5z0WCewxtwlrccbwmsKChQ6v3AmqHHTOXRH8b4AsCfVB6sGlRoAPgKnMeSstVsGVP90j597HzVQLnR1vqi6vOo7Zp0O47QWORFhqfNmse+lHpsZ8zvsUoeCmEVCd98SC/zeXp+EaUxAgUhl</vt:lpwstr>
  </property>
  <property fmtid="{D5CDD505-2E9C-101B-9397-08002B2CF9AE}" pid="21" name="Q2gp9">
    <vt:lpwstr>AnfX38PBadw+s896VFA60+IFTzG1+hnQEfuzPbxhqRpDsB8qYIkQbfCWQMDKSIGU7owYKhObXtvRpc2PV/PPrI/UeAn76q4fin7yCwFzmuSDrp+K5f5t2op/9ipT2HXG6e/e8VFwPGkqcXavdTLhBydMzWjV+cKHMyyVBTgjNnzJUyF1+vwvlLmY35r5AQ+2iHo/b1pL5wTwe38ZmUAItq79DhFE8hfNk6js8YH47gYuww6Le35UQpyzKsFMvpv</vt:lpwstr>
  </property>
  <property fmtid="{D5CDD505-2E9C-101B-9397-08002B2CF9AE}" pid="22" name="Q4KSh">
    <vt:lpwstr>iUz+X5debh12nNGuYmToRovNNU9KXu3u/tU5D6u1imqDUQLYgirWiOO6Z2OXWOOtyQS72XdbmsqsYEjSC7Nk+Kfmisyb0mlpzEu2HFcWDDLqb4rDlbOcLjjs4NZ2B8xsa6hLBy65Dc8HDqo/Mi9kmYeRUK2+oAj/gnvs7FuTpGJRMd1Pb+x5IOik3Ojq6WcuBMUOh2KYLYgpKz+jWmM4do9HDkxaEI0DPOTouh0r5t5KjbEOe2VZhBtnTkN6o0o</vt:lpwstr>
  </property>
  <property fmtid="{D5CDD505-2E9C-101B-9397-08002B2CF9AE}" pid="23" name="T5IcV">
    <vt:lpwstr>A9grfDv/QlueoJCMT+3HjRddaHnqXSjQ5wiiI7NVqrez4H9wkzXNIyQZByBuCGW6ZwZYzlvnw4/95wd94kVTpQzsx891InX+lH2VDqJnPXOqydDSed7kA7XXnx3hUaNRGbRu/F/U+sWLqlnbr2dlPQGFowP6QIpLSqI2morJ4E98NA2Ff1Erh5O/CYZUfyEqX/5sAydXx5Jp5kckigfk41dFYo750BVUDWfh0nzlN1YAN8gRgd1cCJM2tQQ2gp9</vt:lpwstr>
  </property>
  <property fmtid="{D5CDD505-2E9C-101B-9397-08002B2CF9AE}" pid="24" name="vg+hr">
    <vt:lpwstr>/sGHBig+fGQDN3TClVNkgR5Z3QR0kN8O9KsR11akJni6t5G2fDsf7Auie14pSqgWWIGK2wlWa8FP7KqIBQZqsZDYOWV4kOkOnMj98Svo0hu7WL8TzfxqERguY/WjavZcuoFuPN6c1AY8P5JS+a+eS/3v9ksNTxbjsLUmki/EOOTSo2AWamkQodzYshqJsoF5PlPQKSYepz9ha2Pdm6fyiIp5YWkTzObWTK8y0P0d0bLO1I36OKU+YnsE5+kd6fr</vt:lpwstr>
  </property>
  <property fmtid="{D5CDD505-2E9C-101B-9397-08002B2CF9AE}" pid="25" name="x1ye=">
    <vt:lpwstr>OBgAAB+LCAAAAAAABAANlzW25TAQRBfkwEzBBGZmdmZmfObVz8+UqE9L6irV5VCeZ3kKplGKoDkRhkQEImkWETiRYUURMw3NtUVjINNefYVWiLk4EaPLEG2tDvU7tTh+QlAWtDiqB7t6naWdu5iyIMknkqiSsWAnYyDr62KBddpx/ZIEVLKmIhJ/V4GvNyQo7bgNzyXU6GvzvZbT9NUMWSe5g+VfBMhEAQNWo86UdS+shEXn3QpohEazClQ4KSh</vt:lpwstr>
  </property>
  <property fmtid="{D5CDD505-2E9C-101B-9397-08002B2CF9AE}" pid="26" name="yjeOH">
    <vt:lpwstr>8or8aoXfElUHcHn3Z5pksnp9Renfn+MPzCSeYT5IpUvRd/ZNvBnXMOWqpDuaXxUC3F31u6MWVOmGPX6C55gTMByKFK8aOKfedMFjQaIe2S8X8Faz14wwe92SxrxrLstjogB9Zco/FCxzyCYovW3cz1QFW0yp8Pvo2M/zWYW7ZXRyKjEktSJWrg/3wiDZC5YVzY+HNlKyAAltBmgCDDrlVhTKgwN0yec1w4p2bd0cGszKqamsCjJMtu6DAQT5IcV</vt:lpwstr>
  </property>
</Properties>
</file>